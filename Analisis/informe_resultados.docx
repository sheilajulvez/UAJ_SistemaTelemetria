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automático de análisis – AMONRA</w:t>
      </w:r>
    </w:p>
    <w:p>
      <w:r>
        <w:br/>
        <w:t>---</w:t>
        <w:br/>
        <w:br/>
        <w:t>Conteo de eventos:</w:t>
        <w:br/>
        <w:t>event_type</w:t>
        <w:br/>
        <w:t>FallDeath       53</w:t>
        <w:br/>
        <w:t>SpikeDeath      47</w:t>
        <w:br/>
        <w:t>Pause            9</w:t>
        <w:br/>
        <w:t>LevelEnd         6</w:t>
        <w:br/>
        <w:t>SlimeDeath       4</w:t>
        <w:br/>
        <w:t>SessionStart     3</w:t>
        <w:br/>
        <w:t>LevelStart       3</w:t>
        <w:br/>
        <w:t>SessionEnd       3</w:t>
        <w:br/>
        <w:t>Name: count, dtype: int64</w:t>
        <w:br/>
        <w:br/>
        <w:t>---</w:t>
        <w:br/>
        <w:br/>
        <w:t>Total de niveles completados: 6</w:t>
        <w:br/>
        <w:t>Todos los jugadores han completado los 2 niveles</w:t>
        <w:br/>
        <w:br/>
        <w:t>---</w:t>
        <w:br/>
        <w:br/>
        <w:t>Total de pausas entre las 3 sesiones: 9</w:t>
        <w:br/>
        <w:t>Número de pausas por nivel: 1.5</w:t>
        <w:br/>
        <w:br/>
        <w:t>---</w:t>
        <w:br/>
        <w:br/>
        <w:t>Total de muertes entre las 3 sesiones: 104</w:t>
        <w:br/>
        <w:t>Muertes por caida: 53</w:t>
        <w:br/>
        <w:t>Muertes por pincho: 47</w:t>
        <w:br/>
        <w:t>Muertes por slime: 4</w:t>
        <w:br/>
        <w:br/>
        <w:t>---</w:t>
        <w:br/>
        <w:br/>
        <w:t>Tiempo jugado en sesión 1: 146.52 segundos</w:t>
        <w:br/>
        <w:t>Tiempo jugado en sesión 2: 216.43 segundos</w:t>
        <w:br/>
        <w:t>Tiempo jugado en sesión 3: 832.40 segundos</w:t>
        <w:br/>
        <w:t>Tiempo promedio por sesión: 398.45 segundos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